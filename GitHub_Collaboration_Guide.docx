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Welcome to [Your Project Name]</w:t>
      </w:r>
    </w:p>
    <w:p>
      <w:pPr>
        <w:pStyle w:val="Normal"/>
        <w:rPr/>
      </w:pPr>
      <w:r>
        <w:rPr/>
        <w:t>Thank you for visiting this repository! We're excited to collaborate with you. This guide will help you set up, contribute, and collaborate effectively.</w:t>
      </w:r>
    </w:p>
    <w:p>
      <w:pPr>
        <w:pStyle w:val="Heading2"/>
        <w:rPr/>
      </w:pPr>
      <w:r>
        <w:rPr/>
        <w:t>Getting Started</w:t>
      </w:r>
    </w:p>
    <w:p>
      <w:pPr>
        <w:pStyle w:val="Normal"/>
        <w:rPr/>
      </w:pPr>
      <w:r>
        <w:rPr/>
        <w:t>Follow these steps to download this repository to your local machine and set it up:</w:t>
      </w:r>
    </w:p>
    <w:p>
      <w:pPr>
        <w:pStyle w:val="Heading3"/>
        <w:rPr/>
      </w:pPr>
      <w:r>
        <w:rPr/>
        <w:t>Clone the Repository</w:t>
      </w:r>
    </w:p>
    <w:p>
      <w:pPr>
        <w:pStyle w:val="Normal"/>
        <w:rPr/>
      </w:pPr>
      <w:r>
        <w:rPr/>
        <w:t>1. Visit the repository page: `https://github.com/your-username/your-repo`.</w:t>
        <w:br/>
        <w:t>2. Click the **Code** button (green dropdown) and copy the HTTPS/SSH URL.</w:t>
        <w:br/>
        <w:t>3. Open a terminal and run the following commands:</w:t>
      </w:r>
    </w:p>
    <w:p>
      <w:pPr>
        <w:pStyle w:val="Normal"/>
        <w:rPr/>
      </w:pPr>
      <w:r>
        <w:rPr/>
        <w:t>git clone https://github.com/your-username/your-repo.git</w:t>
      </w:r>
    </w:p>
    <w:p>
      <w:pPr>
        <w:pStyle w:val="Normal"/>
        <w:rPr/>
      </w:pPr>
      <w:r>
        <w:rPr/>
        <w:t>cd your-repo</w:t>
      </w:r>
    </w:p>
    <w:p>
      <w:pPr>
        <w:pStyle w:val="Heading2"/>
        <w:rPr/>
      </w:pPr>
      <w:r>
        <w:rPr/>
        <w:t>Verify the Connection</w:t>
      </w:r>
    </w:p>
    <w:p>
      <w:pPr>
        <w:pStyle w:val="Normal"/>
        <w:rPr/>
      </w:pPr>
      <w:r>
        <w:rPr/>
        <w:t>To ensure your repository is linked correctly:</w:t>
        <w:br/>
        <w:t>1. Run the following command:</w:t>
      </w:r>
    </w:p>
    <w:p>
      <w:pPr>
        <w:pStyle w:val="Normal"/>
        <w:rPr/>
      </w:pPr>
      <w:r>
        <w:rPr/>
        <w:t>git remote -v</w:t>
      </w:r>
    </w:p>
    <w:p>
      <w:pPr>
        <w:pStyle w:val="Normal"/>
        <w:rPr/>
      </w:pPr>
      <w:r>
        <w:rPr/>
        <w:t>You should see:</w:t>
        <w:br/>
        <w:t>origin  https://github.com/your-username/your-repo.git (fetch)</w:t>
        <w:br/>
        <w:t>origin  https://github.com/your-username/your-repo.git (push)</w:t>
      </w:r>
    </w:p>
    <w:p>
      <w:pPr>
        <w:pStyle w:val="Heading2"/>
        <w:rPr/>
      </w:pPr>
      <w:r>
        <w:rPr/>
        <w:t>How to Collaborate</w:t>
      </w:r>
    </w:p>
    <w:p>
      <w:pPr>
        <w:pStyle w:val="Heading3"/>
        <w:rPr/>
      </w:pPr>
      <w:r>
        <w:rPr/>
        <w:t>Direct Collaboration</w:t>
      </w:r>
    </w:p>
    <w:p>
      <w:pPr>
        <w:pStyle w:val="Normal"/>
        <w:rPr/>
      </w:pPr>
      <w:r>
        <w:rPr/>
        <w:t>If you have been added as a collaborator:</w:t>
        <w:br/>
        <w:t>1. Clone the repository (as shown in the 'Getting Started' section).</w:t>
        <w:br/>
        <w:t>2. Create a new branch for your changes:</w:t>
      </w:r>
    </w:p>
    <w:p>
      <w:pPr>
        <w:pStyle w:val="Normal"/>
        <w:rPr/>
      </w:pPr>
      <w:r>
        <w:rPr/>
        <w:t>git checkout -b feature/your-feature-name</w:t>
      </w:r>
    </w:p>
    <w:p>
      <w:pPr>
        <w:pStyle w:val="Normal"/>
        <w:rPr/>
      </w:pPr>
      <w:r>
        <w:rPr/>
        <w:t>3. Make changes, stage them, and commit: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"Description of your changes"</w:t>
      </w:r>
    </w:p>
    <w:p>
      <w:pPr>
        <w:pStyle w:val="Normal"/>
        <w:rPr/>
      </w:pPr>
      <w:r>
        <w:rPr/>
        <w:t>4. Push your branch to GitHub:</w:t>
      </w:r>
    </w:p>
    <w:p>
      <w:pPr>
        <w:pStyle w:val="Normal"/>
        <w:rPr/>
      </w:pPr>
      <w:r>
        <w:rPr/>
        <w:t>git push origin feature/your-feature-name</w:t>
      </w:r>
    </w:p>
    <w:p>
      <w:pPr>
        <w:pStyle w:val="Heading3"/>
        <w:rPr/>
      </w:pPr>
      <w:r>
        <w:rPr/>
        <w:t>Fork and Pull Request Collaboration</w:t>
      </w:r>
    </w:p>
    <w:p>
      <w:pPr>
        <w:pStyle w:val="Normal"/>
        <w:rPr/>
      </w:pPr>
      <w:r>
        <w:rPr/>
        <w:t>If you don't have direct access to the repository, follow these steps to contribute:</w:t>
      </w:r>
    </w:p>
    <w:p>
      <w:pPr>
        <w:pStyle w:val="Heading4"/>
        <w:rPr/>
      </w:pPr>
      <w:r>
        <w:rPr/>
        <w:t>1. Fork the Repository</w:t>
      </w:r>
    </w:p>
    <w:p>
      <w:pPr>
        <w:pStyle w:val="Normal"/>
        <w:rPr/>
      </w:pPr>
      <w:r>
        <w:rPr/>
        <w:t>1. Go to the repository page: `https://github.com/your-username/your-repo`.</w:t>
        <w:br/>
        <w:t>2. Click the **Fork** button in the top-right corner.</w:t>
        <w:br/>
        <w:t>3. This creates a copy of the repository under your GitHub account.</w:t>
      </w:r>
    </w:p>
    <w:p>
      <w:pPr>
        <w:pStyle w:val="Heading4"/>
        <w:rPr/>
      </w:pPr>
      <w:r>
        <w:rPr/>
        <w:t>2. Clone Your Fork</w:t>
      </w:r>
    </w:p>
    <w:p>
      <w:pPr>
        <w:pStyle w:val="Normal"/>
        <w:rPr/>
      </w:pPr>
      <w:r>
        <w:rPr/>
        <w:t>1. Navigate to your forked repository on GitHub.</w:t>
        <w:br/>
        <w:t>2. Click the **Code** button and copy the HTTPS/SSH URL.</w:t>
        <w:br/>
        <w:t>3. Clone the repository:</w:t>
      </w:r>
    </w:p>
    <w:p>
      <w:pPr>
        <w:pStyle w:val="Normal"/>
        <w:rPr/>
      </w:pPr>
      <w:r>
        <w:rPr/>
        <w:t>git clone https://github.com/collaborator-username/your-repo.git</w:t>
      </w:r>
    </w:p>
    <w:p>
      <w:pPr>
        <w:pStyle w:val="Normal"/>
        <w:rPr/>
      </w:pPr>
      <w:r>
        <w:rPr/>
        <w:t>cd your-repo</w:t>
      </w:r>
    </w:p>
    <w:p>
      <w:pPr>
        <w:pStyle w:val="Heading4"/>
        <w:rPr/>
      </w:pPr>
      <w:r>
        <w:rPr/>
        <w:t>3. Set Up the Upstream Remote</w:t>
      </w:r>
    </w:p>
    <w:p>
      <w:pPr>
        <w:pStyle w:val="Normal"/>
        <w:rPr/>
      </w:pPr>
      <w:r>
        <w:rPr/>
        <w:t>1. Add the original repository (upstream) to keep your fork updated:</w:t>
      </w:r>
    </w:p>
    <w:p>
      <w:pPr>
        <w:pStyle w:val="Normal"/>
        <w:rPr/>
      </w:pPr>
      <w:r>
        <w:rPr/>
        <w:t>git remote add upstream https://github.com/your-username/your-repo.git</w:t>
      </w:r>
    </w:p>
    <w:p>
      <w:pPr>
        <w:pStyle w:val="Heading4"/>
        <w:rPr/>
      </w:pPr>
      <w:r>
        <w:rPr/>
        <w:t>4. Create a New Branch</w:t>
      </w:r>
    </w:p>
    <w:p>
      <w:pPr>
        <w:pStyle w:val="Normal"/>
        <w:rPr/>
      </w:pPr>
      <w:r>
        <w:rPr/>
        <w:t>Always create a new branch for your feature or fix:</w:t>
      </w:r>
    </w:p>
    <w:p>
      <w:pPr>
        <w:pStyle w:val="Normal"/>
        <w:rPr/>
      </w:pPr>
      <w:r>
        <w:rPr/>
        <w:t>git checkout -b feature/your-feature-name</w:t>
      </w:r>
    </w:p>
    <w:p>
      <w:pPr>
        <w:pStyle w:val="Heading4"/>
        <w:rPr/>
      </w:pPr>
      <w:r>
        <w:rPr/>
        <w:t>5. Make Your Changes</w:t>
      </w:r>
    </w:p>
    <w:p>
      <w:pPr>
        <w:pStyle w:val="Normal"/>
        <w:rPr/>
      </w:pPr>
      <w:r>
        <w:rPr/>
        <w:t>Edit the files as needed.</w:t>
        <w:br/>
        <w:t>Stage your changes: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Commit your changes:</w:t>
      </w:r>
    </w:p>
    <w:p>
      <w:pPr>
        <w:pStyle w:val="Normal"/>
        <w:rPr/>
      </w:pPr>
      <w:r>
        <w:rPr/>
        <w:t>git commit -m "Description of changes made"</w:t>
      </w:r>
    </w:p>
    <w:p>
      <w:pPr>
        <w:pStyle w:val="Heading4"/>
        <w:rPr/>
      </w:pPr>
      <w:r>
        <w:rPr/>
        <w:t>6. Push Changes to Your Fork</w:t>
      </w:r>
    </w:p>
    <w:p>
      <w:pPr>
        <w:pStyle w:val="Normal"/>
        <w:rPr/>
      </w:pPr>
      <w:r>
        <w:rPr/>
        <w:t>Push your branch with your changes to your forked repository:</w:t>
      </w:r>
    </w:p>
    <w:p>
      <w:pPr>
        <w:pStyle w:val="Normal"/>
        <w:rPr/>
      </w:pPr>
      <w:r>
        <w:rPr/>
        <w:t>git push origin feature/your-feature-name</w:t>
      </w:r>
    </w:p>
    <w:p>
      <w:pPr>
        <w:pStyle w:val="Heading4"/>
        <w:rPr/>
      </w:pPr>
      <w:r>
        <w:rPr/>
        <w:t>7. Submit a Pull Request</w:t>
      </w:r>
    </w:p>
    <w:p>
      <w:pPr>
        <w:pStyle w:val="Normal"/>
        <w:rPr/>
      </w:pPr>
      <w:r>
        <w:rPr/>
        <w:t>1. Go to your fork on GitHub.</w:t>
        <w:br/>
        <w:t>2. Click **Compare &amp; Pull Request** for the branch you worked on.</w:t>
        <w:br/>
        <w:t>3. Fill in the pull request form and click **Create Pull Request**.</w:t>
      </w:r>
    </w:p>
    <w:p>
      <w:pPr>
        <w:pStyle w:val="Heading4"/>
        <w:rPr/>
      </w:pPr>
      <w:r>
        <w:rPr/>
        <w:t>8. Respond to Feedback</w:t>
      </w:r>
    </w:p>
    <w:p>
      <w:pPr>
        <w:pStyle w:val="Normal"/>
        <w:rPr/>
      </w:pPr>
      <w:r>
        <w:rPr/>
        <w:t>If changes are requested during the review:</w:t>
        <w:br/>
        <w:t>1. Make updates locally on the same branch.</w:t>
        <w:br/>
        <w:t>2. Commit and push the updates: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"Addressed feedback from pull request"</w:t>
      </w:r>
    </w:p>
    <w:p>
      <w:pPr>
        <w:pStyle w:val="Normal"/>
        <w:rPr/>
      </w:pPr>
      <w:r>
        <w:rPr/>
        <w:t>git push origin feature/your-feature-name</w:t>
      </w:r>
    </w:p>
    <w:p>
      <w:pPr>
        <w:pStyle w:val="Heading2"/>
        <w:rPr/>
      </w:pPr>
      <w:r>
        <w:rPr/>
        <w:t>Keeping Your Fork Updated</w:t>
      </w:r>
    </w:p>
    <w:p>
      <w:pPr>
        <w:pStyle w:val="Normal"/>
        <w:rPr/>
      </w:pPr>
      <w:r>
        <w:rPr/>
        <w:t>To keep your fork in sync with the original repository:</w:t>
        <w:br/>
        <w:t>1. Fetch the latest changes from the upstream repository:</w:t>
      </w:r>
    </w:p>
    <w:p>
      <w:pPr>
        <w:pStyle w:val="Normal"/>
        <w:rPr/>
      </w:pPr>
      <w:r>
        <w:rPr/>
        <w:t>git fetch upstream</w:t>
      </w:r>
    </w:p>
    <w:p>
      <w:pPr>
        <w:pStyle w:val="Normal"/>
        <w:rPr/>
      </w:pPr>
      <w:r>
        <w:rPr/>
        <w:t>2. Merge the changes into your local `main` branch:</w:t>
      </w:r>
    </w:p>
    <w:p>
      <w:pPr>
        <w:pStyle w:val="Normal"/>
        <w:rPr/>
      </w:pPr>
      <w:r>
        <w:rPr/>
        <w:t>git checkout main</w:t>
      </w:r>
    </w:p>
    <w:p>
      <w:pPr>
        <w:pStyle w:val="Normal"/>
        <w:rPr/>
      </w:pPr>
      <w:r>
        <w:rPr/>
        <w:t>git merge upstream/main</w:t>
      </w:r>
    </w:p>
    <w:p>
      <w:pPr>
        <w:pStyle w:val="Normal"/>
        <w:rPr/>
      </w:pPr>
      <w:r>
        <w:rPr/>
        <w:t>3. Push the updated branch to your fork:</w:t>
      </w:r>
    </w:p>
    <w:p>
      <w:pPr>
        <w:pStyle w:val="Normal"/>
        <w:rPr/>
      </w:pPr>
      <w:r>
        <w:rPr/>
        <w:t>git push origin main</w:t>
      </w:r>
    </w:p>
    <w:p>
      <w:pPr>
        <w:pStyle w:val="Heading2"/>
        <w:rPr/>
      </w:pPr>
      <w:r>
        <w:rPr/>
        <w:t>Best Practices for Collaboration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**Branch Naming**: Use descriptive names like `feature/add-new-button` or `fix/typo-in-readme`.</w:t>
        <w:br/>
        <w:t>- **Commit Messages**: Write clear and concise messages explaining what your change does.</w:t>
        <w:br/>
        <w:t>- **Pull Request Description**: Provide context and explain why your changes are necessary.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507</Words>
  <Characters>2920</Characters>
  <CharactersWithSpaces>3369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2024-11-22T06:12:02Z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